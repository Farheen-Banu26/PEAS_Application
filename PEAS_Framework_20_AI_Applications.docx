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6A3E7" w14:textId="77777777" w:rsidR="00E53019" w:rsidRDefault="00000000">
      <w:pPr>
        <w:pStyle w:val="Title"/>
      </w:pPr>
      <w:r>
        <w:t>PEAS Framework for 20 AI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1516"/>
        <w:gridCol w:w="1767"/>
        <w:gridCol w:w="1450"/>
        <w:gridCol w:w="1769"/>
        <w:gridCol w:w="1519"/>
      </w:tblGrid>
      <w:tr w:rsidR="00E53019" w14:paraId="1C8BFE99" w14:textId="77777777">
        <w:tc>
          <w:tcPr>
            <w:tcW w:w="1440" w:type="dxa"/>
          </w:tcPr>
          <w:p w14:paraId="059AB162" w14:textId="77777777" w:rsidR="00E53019" w:rsidRDefault="00000000">
            <w:r>
              <w:t>S.No</w:t>
            </w:r>
          </w:p>
        </w:tc>
        <w:tc>
          <w:tcPr>
            <w:tcW w:w="1440" w:type="dxa"/>
          </w:tcPr>
          <w:p w14:paraId="1A93B5A0" w14:textId="77777777" w:rsidR="00E53019" w:rsidRDefault="00000000">
            <w:r>
              <w:t>AI Application</w:t>
            </w:r>
          </w:p>
        </w:tc>
        <w:tc>
          <w:tcPr>
            <w:tcW w:w="1440" w:type="dxa"/>
          </w:tcPr>
          <w:p w14:paraId="2FAB775E" w14:textId="77777777" w:rsidR="00E53019" w:rsidRDefault="00000000">
            <w:r>
              <w:t>Performance Measure</w:t>
            </w:r>
          </w:p>
        </w:tc>
        <w:tc>
          <w:tcPr>
            <w:tcW w:w="1440" w:type="dxa"/>
          </w:tcPr>
          <w:p w14:paraId="600F2C7C" w14:textId="77777777" w:rsidR="00E53019" w:rsidRDefault="00000000">
            <w:r>
              <w:t>Environment</w:t>
            </w:r>
          </w:p>
        </w:tc>
        <w:tc>
          <w:tcPr>
            <w:tcW w:w="1440" w:type="dxa"/>
          </w:tcPr>
          <w:p w14:paraId="412A7AFF" w14:textId="77777777" w:rsidR="00E53019" w:rsidRDefault="00000000">
            <w:r>
              <w:t>Actuators</w:t>
            </w:r>
          </w:p>
        </w:tc>
        <w:tc>
          <w:tcPr>
            <w:tcW w:w="1440" w:type="dxa"/>
          </w:tcPr>
          <w:p w14:paraId="15BD5C56" w14:textId="77777777" w:rsidR="00E53019" w:rsidRDefault="00000000">
            <w:r>
              <w:t>Sensors</w:t>
            </w:r>
          </w:p>
        </w:tc>
      </w:tr>
      <w:tr w:rsidR="00E53019" w14:paraId="19E507BB" w14:textId="77777777">
        <w:tc>
          <w:tcPr>
            <w:tcW w:w="1440" w:type="dxa"/>
          </w:tcPr>
          <w:p w14:paraId="41B305A1" w14:textId="77777777" w:rsidR="00E53019" w:rsidRDefault="00000000">
            <w:r>
              <w:t>1</w:t>
            </w:r>
          </w:p>
        </w:tc>
        <w:tc>
          <w:tcPr>
            <w:tcW w:w="1440" w:type="dxa"/>
          </w:tcPr>
          <w:p w14:paraId="0BEBC75C" w14:textId="77777777" w:rsidR="00E53019" w:rsidRDefault="00000000">
            <w:r>
              <w:t>AI-based Wildlife Monitoring System</w:t>
            </w:r>
          </w:p>
        </w:tc>
        <w:tc>
          <w:tcPr>
            <w:tcW w:w="1440" w:type="dxa"/>
          </w:tcPr>
          <w:p w14:paraId="6F4BCE0A" w14:textId="77777777" w:rsidR="00E53019" w:rsidRDefault="00000000">
            <w:r>
              <w:t>Species tracked, poacher detection, battery efficiency</w:t>
            </w:r>
          </w:p>
        </w:tc>
        <w:tc>
          <w:tcPr>
            <w:tcW w:w="1440" w:type="dxa"/>
          </w:tcPr>
          <w:p w14:paraId="4A2C499F" w14:textId="77777777" w:rsidR="00E53019" w:rsidRDefault="00000000">
            <w:r>
              <w:t>Forests, reserves, remote terrains</w:t>
            </w:r>
          </w:p>
        </w:tc>
        <w:tc>
          <w:tcPr>
            <w:tcW w:w="1440" w:type="dxa"/>
          </w:tcPr>
          <w:p w14:paraId="2011397F" w14:textId="77777777" w:rsidR="00E53019" w:rsidRDefault="00000000">
            <w:r>
              <w:t>Alert system, camera pan/tilt, drone release</w:t>
            </w:r>
          </w:p>
        </w:tc>
        <w:tc>
          <w:tcPr>
            <w:tcW w:w="1440" w:type="dxa"/>
          </w:tcPr>
          <w:p w14:paraId="4FD783B8" w14:textId="77777777" w:rsidR="00E53019" w:rsidRDefault="00000000">
            <w:r>
              <w:t>Motion sensors, camera traps, thermal imaging, GPS</w:t>
            </w:r>
          </w:p>
        </w:tc>
      </w:tr>
      <w:tr w:rsidR="00E53019" w14:paraId="4E2F23DC" w14:textId="77777777">
        <w:tc>
          <w:tcPr>
            <w:tcW w:w="1440" w:type="dxa"/>
          </w:tcPr>
          <w:p w14:paraId="02665B44" w14:textId="77777777" w:rsidR="00E53019" w:rsidRDefault="00000000">
            <w:r>
              <w:t>2</w:t>
            </w:r>
          </w:p>
        </w:tc>
        <w:tc>
          <w:tcPr>
            <w:tcW w:w="1440" w:type="dxa"/>
          </w:tcPr>
          <w:p w14:paraId="2BC7FA60" w14:textId="77777777" w:rsidR="00E53019" w:rsidRDefault="00000000">
            <w:r>
              <w:t>AI-powered Traffic Signal Control</w:t>
            </w:r>
          </w:p>
        </w:tc>
        <w:tc>
          <w:tcPr>
            <w:tcW w:w="1440" w:type="dxa"/>
          </w:tcPr>
          <w:p w14:paraId="31DCF0F9" w14:textId="77777777" w:rsidR="00E53019" w:rsidRDefault="00000000">
            <w:r>
              <w:t>Traffic flow, congestion reduction, emergency handling</w:t>
            </w:r>
          </w:p>
        </w:tc>
        <w:tc>
          <w:tcPr>
            <w:tcW w:w="1440" w:type="dxa"/>
          </w:tcPr>
          <w:p w14:paraId="04153E80" w14:textId="77777777" w:rsidR="00E53019" w:rsidRDefault="00000000">
            <w:r>
              <w:t>Urban intersections, roads</w:t>
            </w:r>
          </w:p>
        </w:tc>
        <w:tc>
          <w:tcPr>
            <w:tcW w:w="1440" w:type="dxa"/>
          </w:tcPr>
          <w:p w14:paraId="3E0B7743" w14:textId="77777777" w:rsidR="00E53019" w:rsidRDefault="00000000">
            <w:r>
              <w:t>Signal lights, road signs</w:t>
            </w:r>
          </w:p>
        </w:tc>
        <w:tc>
          <w:tcPr>
            <w:tcW w:w="1440" w:type="dxa"/>
          </w:tcPr>
          <w:p w14:paraId="58EB191C" w14:textId="77777777" w:rsidR="00E53019" w:rsidRDefault="00000000">
            <w:r>
              <w:t>Traffic cameras, loop detectors, emergency vehicle sensors</w:t>
            </w:r>
          </w:p>
        </w:tc>
      </w:tr>
      <w:tr w:rsidR="00E53019" w14:paraId="2A1221EC" w14:textId="77777777">
        <w:tc>
          <w:tcPr>
            <w:tcW w:w="1440" w:type="dxa"/>
          </w:tcPr>
          <w:p w14:paraId="017F7CDA" w14:textId="77777777" w:rsidR="00E53019" w:rsidRDefault="00000000">
            <w:r>
              <w:t>3</w:t>
            </w:r>
          </w:p>
        </w:tc>
        <w:tc>
          <w:tcPr>
            <w:tcW w:w="1440" w:type="dxa"/>
          </w:tcPr>
          <w:p w14:paraId="12E56714" w14:textId="77777777" w:rsidR="00E53019" w:rsidRDefault="00000000">
            <w:r>
              <w:t>AI in Precision Agriculture</w:t>
            </w:r>
          </w:p>
        </w:tc>
        <w:tc>
          <w:tcPr>
            <w:tcW w:w="1440" w:type="dxa"/>
          </w:tcPr>
          <w:p w14:paraId="05B0205E" w14:textId="77777777" w:rsidR="00E53019" w:rsidRDefault="00000000">
            <w:r>
              <w:t>Crop yield, water efficiency, pest detection</w:t>
            </w:r>
          </w:p>
        </w:tc>
        <w:tc>
          <w:tcPr>
            <w:tcW w:w="1440" w:type="dxa"/>
          </w:tcPr>
          <w:p w14:paraId="50D67AAB" w14:textId="77777777" w:rsidR="00E53019" w:rsidRDefault="00000000">
            <w:r>
              <w:t>Farmlands, greenhouses</w:t>
            </w:r>
          </w:p>
        </w:tc>
        <w:tc>
          <w:tcPr>
            <w:tcW w:w="1440" w:type="dxa"/>
          </w:tcPr>
          <w:p w14:paraId="4F2CE360" w14:textId="77777777" w:rsidR="00E53019" w:rsidRDefault="00000000">
            <w:r>
              <w:t>Irrigation, sprayers, tractors</w:t>
            </w:r>
          </w:p>
        </w:tc>
        <w:tc>
          <w:tcPr>
            <w:tcW w:w="1440" w:type="dxa"/>
          </w:tcPr>
          <w:p w14:paraId="081BB597" w14:textId="77777777" w:rsidR="00E53019" w:rsidRDefault="00000000">
            <w:r>
              <w:t>Soil sensors, drones, satellite imagery, temp sensors</w:t>
            </w:r>
          </w:p>
        </w:tc>
      </w:tr>
      <w:tr w:rsidR="00E53019" w14:paraId="6BCAA375" w14:textId="77777777">
        <w:tc>
          <w:tcPr>
            <w:tcW w:w="1440" w:type="dxa"/>
          </w:tcPr>
          <w:p w14:paraId="14AC19D4" w14:textId="77777777" w:rsidR="00E53019" w:rsidRDefault="00000000">
            <w:r>
              <w:t>4</w:t>
            </w:r>
          </w:p>
        </w:tc>
        <w:tc>
          <w:tcPr>
            <w:tcW w:w="1440" w:type="dxa"/>
          </w:tcPr>
          <w:p w14:paraId="29678B3F" w14:textId="77777777" w:rsidR="00E53019" w:rsidRDefault="00000000">
            <w:r>
              <w:t>AI-based Fraud Detection in Banking</w:t>
            </w:r>
          </w:p>
        </w:tc>
        <w:tc>
          <w:tcPr>
            <w:tcW w:w="1440" w:type="dxa"/>
          </w:tcPr>
          <w:p w14:paraId="0455B054" w14:textId="77777777" w:rsidR="00E53019" w:rsidRDefault="00000000">
            <w:r>
              <w:t>Detection accuracy, false alarm rate, transaction speed</w:t>
            </w:r>
          </w:p>
        </w:tc>
        <w:tc>
          <w:tcPr>
            <w:tcW w:w="1440" w:type="dxa"/>
          </w:tcPr>
          <w:p w14:paraId="665A4215" w14:textId="77777777" w:rsidR="00E53019" w:rsidRDefault="00000000">
            <w:r>
              <w:t>Banking systems, ATMs</w:t>
            </w:r>
          </w:p>
        </w:tc>
        <w:tc>
          <w:tcPr>
            <w:tcW w:w="1440" w:type="dxa"/>
          </w:tcPr>
          <w:p w14:paraId="2FA608FB" w14:textId="77777777" w:rsidR="00E53019" w:rsidRDefault="00000000">
            <w:r>
              <w:t>Block transaction, alert system</w:t>
            </w:r>
          </w:p>
        </w:tc>
        <w:tc>
          <w:tcPr>
            <w:tcW w:w="1440" w:type="dxa"/>
          </w:tcPr>
          <w:p w14:paraId="0FB34780" w14:textId="77777777" w:rsidR="00E53019" w:rsidRDefault="00000000">
            <w:r>
              <w:t>Transaction logs, behavior patterns, geo-tags</w:t>
            </w:r>
          </w:p>
        </w:tc>
      </w:tr>
      <w:tr w:rsidR="00E53019" w14:paraId="3DD7677A" w14:textId="77777777">
        <w:tc>
          <w:tcPr>
            <w:tcW w:w="1440" w:type="dxa"/>
          </w:tcPr>
          <w:p w14:paraId="57EDB4EA" w14:textId="77777777" w:rsidR="00E53019" w:rsidRDefault="00000000">
            <w:r>
              <w:t>5</w:t>
            </w:r>
          </w:p>
        </w:tc>
        <w:tc>
          <w:tcPr>
            <w:tcW w:w="1440" w:type="dxa"/>
          </w:tcPr>
          <w:p w14:paraId="5542671F" w14:textId="77777777" w:rsidR="00E53019" w:rsidRDefault="00000000">
            <w:r>
              <w:t>AI-based Mental Health Chat Support</w:t>
            </w:r>
          </w:p>
        </w:tc>
        <w:tc>
          <w:tcPr>
            <w:tcW w:w="1440" w:type="dxa"/>
          </w:tcPr>
          <w:p w14:paraId="6F7B029A" w14:textId="77777777" w:rsidR="00E53019" w:rsidRDefault="00000000">
            <w:r>
              <w:t>User engagement, emotion detection accuracy</w:t>
            </w:r>
          </w:p>
        </w:tc>
        <w:tc>
          <w:tcPr>
            <w:tcW w:w="1440" w:type="dxa"/>
          </w:tcPr>
          <w:p w14:paraId="5D1FAED3" w14:textId="77777777" w:rsidR="00E53019" w:rsidRDefault="00000000">
            <w:r>
              <w:t>Mobile app, chat interface</w:t>
            </w:r>
          </w:p>
        </w:tc>
        <w:tc>
          <w:tcPr>
            <w:tcW w:w="1440" w:type="dxa"/>
          </w:tcPr>
          <w:p w14:paraId="2382CF9D" w14:textId="77777777" w:rsidR="00E53019" w:rsidRDefault="00000000">
            <w:r>
              <w:t>Text output, emergency alerts</w:t>
            </w:r>
          </w:p>
        </w:tc>
        <w:tc>
          <w:tcPr>
            <w:tcW w:w="1440" w:type="dxa"/>
          </w:tcPr>
          <w:p w14:paraId="6C637048" w14:textId="77777777" w:rsidR="00E53019" w:rsidRDefault="00000000">
            <w:r>
              <w:t>Text input, sentiment analysis, typing speed</w:t>
            </w:r>
          </w:p>
        </w:tc>
      </w:tr>
      <w:tr w:rsidR="00E53019" w14:paraId="2B771EEC" w14:textId="77777777">
        <w:tc>
          <w:tcPr>
            <w:tcW w:w="1440" w:type="dxa"/>
          </w:tcPr>
          <w:p w14:paraId="0BA98DC3" w14:textId="77777777" w:rsidR="00E53019" w:rsidRDefault="00000000">
            <w:r>
              <w:t>6</w:t>
            </w:r>
          </w:p>
        </w:tc>
        <w:tc>
          <w:tcPr>
            <w:tcW w:w="1440" w:type="dxa"/>
          </w:tcPr>
          <w:p w14:paraId="02B02E89" w14:textId="77777777" w:rsidR="00E53019" w:rsidRDefault="00000000">
            <w:r>
              <w:t>AI in Disaster Prediction (Earthquake)</w:t>
            </w:r>
          </w:p>
        </w:tc>
        <w:tc>
          <w:tcPr>
            <w:tcW w:w="1440" w:type="dxa"/>
          </w:tcPr>
          <w:p w14:paraId="3BF5F631" w14:textId="77777777" w:rsidR="00E53019" w:rsidRDefault="00000000">
            <w:r>
              <w:t>Prediction accuracy, false alarms, early warning time</w:t>
            </w:r>
          </w:p>
        </w:tc>
        <w:tc>
          <w:tcPr>
            <w:tcW w:w="1440" w:type="dxa"/>
          </w:tcPr>
          <w:p w14:paraId="65F28706" w14:textId="77777777" w:rsidR="00E53019" w:rsidRDefault="00000000">
            <w:r>
              <w:t>Seismic zones, ocean beds</w:t>
            </w:r>
          </w:p>
        </w:tc>
        <w:tc>
          <w:tcPr>
            <w:tcW w:w="1440" w:type="dxa"/>
          </w:tcPr>
          <w:p w14:paraId="2432DE21" w14:textId="77777777" w:rsidR="00E53019" w:rsidRDefault="00000000">
            <w:r>
              <w:t>Sirens, alerts, public announcement</w:t>
            </w:r>
          </w:p>
        </w:tc>
        <w:tc>
          <w:tcPr>
            <w:tcW w:w="1440" w:type="dxa"/>
          </w:tcPr>
          <w:p w14:paraId="4E804F82" w14:textId="77777777" w:rsidR="00E53019" w:rsidRDefault="00000000">
            <w:r>
              <w:t>Seismographs, ocean buoys, satellites</w:t>
            </w:r>
          </w:p>
        </w:tc>
      </w:tr>
      <w:tr w:rsidR="00E53019" w14:paraId="555E1B59" w14:textId="77777777">
        <w:tc>
          <w:tcPr>
            <w:tcW w:w="1440" w:type="dxa"/>
          </w:tcPr>
          <w:p w14:paraId="13E9FE68" w14:textId="77777777" w:rsidR="00E53019" w:rsidRDefault="00000000">
            <w:r>
              <w:t>7</w:t>
            </w:r>
          </w:p>
        </w:tc>
        <w:tc>
          <w:tcPr>
            <w:tcW w:w="1440" w:type="dxa"/>
          </w:tcPr>
          <w:p w14:paraId="12D197E0" w14:textId="77777777" w:rsidR="00E53019" w:rsidRDefault="00000000">
            <w:r>
              <w:t>AI-Driven Personal Finance Advisor</w:t>
            </w:r>
          </w:p>
        </w:tc>
        <w:tc>
          <w:tcPr>
            <w:tcW w:w="1440" w:type="dxa"/>
          </w:tcPr>
          <w:p w14:paraId="0DBC39C8" w14:textId="77777777" w:rsidR="00E53019" w:rsidRDefault="00000000">
            <w:r>
              <w:t>Investment returns, risk optimization, satisfaction</w:t>
            </w:r>
          </w:p>
        </w:tc>
        <w:tc>
          <w:tcPr>
            <w:tcW w:w="1440" w:type="dxa"/>
          </w:tcPr>
          <w:p w14:paraId="09015320" w14:textId="77777777" w:rsidR="00E53019" w:rsidRDefault="00000000">
            <w:r>
              <w:t>Mobile, finance databases</w:t>
            </w:r>
          </w:p>
        </w:tc>
        <w:tc>
          <w:tcPr>
            <w:tcW w:w="1440" w:type="dxa"/>
          </w:tcPr>
          <w:p w14:paraId="12DE9F36" w14:textId="77777777" w:rsidR="00E53019" w:rsidRDefault="00000000">
            <w:r>
              <w:t>Dashboards, SMS/email notifications</w:t>
            </w:r>
          </w:p>
        </w:tc>
        <w:tc>
          <w:tcPr>
            <w:tcW w:w="1440" w:type="dxa"/>
          </w:tcPr>
          <w:p w14:paraId="018E9105" w14:textId="77777777" w:rsidR="00E53019" w:rsidRDefault="00000000">
            <w:r>
              <w:t>Finance records, market data, user inputs</w:t>
            </w:r>
          </w:p>
        </w:tc>
      </w:tr>
      <w:tr w:rsidR="00E53019" w14:paraId="7D7FB085" w14:textId="77777777">
        <w:tc>
          <w:tcPr>
            <w:tcW w:w="1440" w:type="dxa"/>
          </w:tcPr>
          <w:p w14:paraId="164BF775" w14:textId="77777777" w:rsidR="00E53019" w:rsidRDefault="00000000">
            <w:r>
              <w:t>8</w:t>
            </w:r>
          </w:p>
        </w:tc>
        <w:tc>
          <w:tcPr>
            <w:tcW w:w="1440" w:type="dxa"/>
          </w:tcPr>
          <w:p w14:paraId="7B610570" w14:textId="77777777" w:rsidR="00E53019" w:rsidRDefault="00000000">
            <w:r>
              <w:t>AI for Drug Discovery (Pharma)</w:t>
            </w:r>
          </w:p>
        </w:tc>
        <w:tc>
          <w:tcPr>
            <w:tcW w:w="1440" w:type="dxa"/>
          </w:tcPr>
          <w:p w14:paraId="541A93E5" w14:textId="77777777" w:rsidR="00E53019" w:rsidRDefault="00000000">
            <w:r>
              <w:t>Discovery time, cost, accuracy</w:t>
            </w:r>
          </w:p>
        </w:tc>
        <w:tc>
          <w:tcPr>
            <w:tcW w:w="1440" w:type="dxa"/>
          </w:tcPr>
          <w:p w14:paraId="1AA89BEC" w14:textId="77777777" w:rsidR="00E53019" w:rsidRDefault="00000000">
            <w:r>
              <w:t>Virtual lab, databases</w:t>
            </w:r>
          </w:p>
        </w:tc>
        <w:tc>
          <w:tcPr>
            <w:tcW w:w="1440" w:type="dxa"/>
          </w:tcPr>
          <w:p w14:paraId="51727D82" w14:textId="77777777" w:rsidR="00E53019" w:rsidRDefault="00000000">
            <w:r>
              <w:t>Compound generators, simulation tools</w:t>
            </w:r>
          </w:p>
        </w:tc>
        <w:tc>
          <w:tcPr>
            <w:tcW w:w="1440" w:type="dxa"/>
          </w:tcPr>
          <w:p w14:paraId="3045B6B9" w14:textId="77777777" w:rsidR="00E53019" w:rsidRDefault="00000000">
            <w:r>
              <w:t>Chemical structures, simulation outputs</w:t>
            </w:r>
          </w:p>
        </w:tc>
      </w:tr>
      <w:tr w:rsidR="00E53019" w14:paraId="2EE6DA01" w14:textId="77777777">
        <w:tc>
          <w:tcPr>
            <w:tcW w:w="1440" w:type="dxa"/>
          </w:tcPr>
          <w:p w14:paraId="26A3CBF0" w14:textId="77777777" w:rsidR="00E53019" w:rsidRDefault="00000000">
            <w:r>
              <w:t>9</w:t>
            </w:r>
          </w:p>
        </w:tc>
        <w:tc>
          <w:tcPr>
            <w:tcW w:w="1440" w:type="dxa"/>
          </w:tcPr>
          <w:p w14:paraId="74D38622" w14:textId="77777777" w:rsidR="00E53019" w:rsidRDefault="00000000">
            <w:r>
              <w:t>AI in Archaeological Site Mapping</w:t>
            </w:r>
          </w:p>
        </w:tc>
        <w:tc>
          <w:tcPr>
            <w:tcW w:w="1440" w:type="dxa"/>
          </w:tcPr>
          <w:p w14:paraId="71CDBF48" w14:textId="77777777" w:rsidR="00E53019" w:rsidRDefault="00000000">
            <w:r>
              <w:t>Artifact detection, mapping accuracy, speed</w:t>
            </w:r>
          </w:p>
        </w:tc>
        <w:tc>
          <w:tcPr>
            <w:tcW w:w="1440" w:type="dxa"/>
          </w:tcPr>
          <w:p w14:paraId="7D3033F3" w14:textId="77777777" w:rsidR="00E53019" w:rsidRDefault="00000000">
            <w:r>
              <w:t>Excavation sites, historical landscapes</w:t>
            </w:r>
          </w:p>
        </w:tc>
        <w:tc>
          <w:tcPr>
            <w:tcW w:w="1440" w:type="dxa"/>
          </w:tcPr>
          <w:p w14:paraId="3D45E8CA" w14:textId="77777777" w:rsidR="00E53019" w:rsidRDefault="00000000">
            <w:r>
              <w:t>3D model rendering, drone movement</w:t>
            </w:r>
          </w:p>
        </w:tc>
        <w:tc>
          <w:tcPr>
            <w:tcW w:w="1440" w:type="dxa"/>
          </w:tcPr>
          <w:p w14:paraId="3E005C6F" w14:textId="77777777" w:rsidR="00E53019" w:rsidRDefault="00000000">
            <w:r>
              <w:t>Ground-penetrating radar, LIDAR, imagery</w:t>
            </w:r>
          </w:p>
        </w:tc>
      </w:tr>
      <w:tr w:rsidR="00E53019" w14:paraId="58F66441" w14:textId="77777777">
        <w:tc>
          <w:tcPr>
            <w:tcW w:w="1440" w:type="dxa"/>
          </w:tcPr>
          <w:p w14:paraId="69461D5F" w14:textId="77777777" w:rsidR="00E53019" w:rsidRDefault="00000000">
            <w:r>
              <w:t>10</w:t>
            </w:r>
          </w:p>
        </w:tc>
        <w:tc>
          <w:tcPr>
            <w:tcW w:w="1440" w:type="dxa"/>
          </w:tcPr>
          <w:p w14:paraId="41E1AA84" w14:textId="77777777" w:rsidR="00E53019" w:rsidRDefault="00000000">
            <w:r>
              <w:t xml:space="preserve">AI for </w:t>
            </w:r>
            <w:r>
              <w:lastRenderedPageBreak/>
              <w:t>Language Rehabilitation (Speech Therapy)</w:t>
            </w:r>
          </w:p>
        </w:tc>
        <w:tc>
          <w:tcPr>
            <w:tcW w:w="1440" w:type="dxa"/>
          </w:tcPr>
          <w:p w14:paraId="09575E1A" w14:textId="77777777" w:rsidR="00E53019" w:rsidRDefault="00000000">
            <w:r>
              <w:lastRenderedPageBreak/>
              <w:t xml:space="preserve">Progress rate, </w:t>
            </w:r>
            <w:r>
              <w:lastRenderedPageBreak/>
              <w:t>pronunciation accuracy, engagement</w:t>
            </w:r>
          </w:p>
        </w:tc>
        <w:tc>
          <w:tcPr>
            <w:tcW w:w="1440" w:type="dxa"/>
          </w:tcPr>
          <w:p w14:paraId="77C1BE3E" w14:textId="77777777" w:rsidR="00E53019" w:rsidRDefault="00000000">
            <w:r>
              <w:lastRenderedPageBreak/>
              <w:t xml:space="preserve">Clinics, home </w:t>
            </w:r>
            <w:r>
              <w:lastRenderedPageBreak/>
              <w:t>environment</w:t>
            </w:r>
          </w:p>
        </w:tc>
        <w:tc>
          <w:tcPr>
            <w:tcW w:w="1440" w:type="dxa"/>
          </w:tcPr>
          <w:p w14:paraId="5EAC5692" w14:textId="77777777" w:rsidR="00E53019" w:rsidRDefault="00000000">
            <w:r>
              <w:lastRenderedPageBreak/>
              <w:t xml:space="preserve">Voice feedback </w:t>
            </w:r>
            <w:r>
              <w:lastRenderedPageBreak/>
              <w:t>system, dashboards</w:t>
            </w:r>
          </w:p>
        </w:tc>
        <w:tc>
          <w:tcPr>
            <w:tcW w:w="1440" w:type="dxa"/>
          </w:tcPr>
          <w:p w14:paraId="1481F73C" w14:textId="77777777" w:rsidR="00E53019" w:rsidRDefault="00000000">
            <w:r>
              <w:lastRenderedPageBreak/>
              <w:t xml:space="preserve">Microphone, </w:t>
            </w:r>
            <w:r>
              <w:lastRenderedPageBreak/>
              <w:t>speech engine, muscle tracker</w:t>
            </w:r>
          </w:p>
        </w:tc>
      </w:tr>
      <w:tr w:rsidR="00E53019" w14:paraId="3845111D" w14:textId="77777777">
        <w:tc>
          <w:tcPr>
            <w:tcW w:w="1440" w:type="dxa"/>
          </w:tcPr>
          <w:p w14:paraId="7F70F8F0" w14:textId="77777777" w:rsidR="00E53019" w:rsidRDefault="00000000">
            <w:r>
              <w:lastRenderedPageBreak/>
              <w:t>11</w:t>
            </w:r>
          </w:p>
        </w:tc>
        <w:tc>
          <w:tcPr>
            <w:tcW w:w="1440" w:type="dxa"/>
          </w:tcPr>
          <w:p w14:paraId="2C0AFB89" w14:textId="77777777" w:rsidR="00E53019" w:rsidRDefault="00000000">
            <w:r>
              <w:t>Self Driving Car</w:t>
            </w:r>
          </w:p>
        </w:tc>
        <w:tc>
          <w:tcPr>
            <w:tcW w:w="1440" w:type="dxa"/>
          </w:tcPr>
          <w:p w14:paraId="3C60836C" w14:textId="77777777" w:rsidR="00E53019" w:rsidRDefault="00000000">
            <w:r>
              <w:t>Safe driving, minimal accidents, efficiency, comfort</w:t>
            </w:r>
          </w:p>
        </w:tc>
        <w:tc>
          <w:tcPr>
            <w:tcW w:w="1440" w:type="dxa"/>
          </w:tcPr>
          <w:p w14:paraId="5D9E991B" w14:textId="77777777" w:rsidR="00E53019" w:rsidRDefault="00000000">
            <w:r>
              <w:t>Roads, traffic, pedestrians, signals, weather</w:t>
            </w:r>
          </w:p>
        </w:tc>
        <w:tc>
          <w:tcPr>
            <w:tcW w:w="1440" w:type="dxa"/>
          </w:tcPr>
          <w:p w14:paraId="2864769A" w14:textId="77777777" w:rsidR="00E53019" w:rsidRDefault="00000000">
            <w:r>
              <w:t>Steering, accelerator, brake, horn, lights</w:t>
            </w:r>
          </w:p>
        </w:tc>
        <w:tc>
          <w:tcPr>
            <w:tcW w:w="1440" w:type="dxa"/>
          </w:tcPr>
          <w:p w14:paraId="3126CAF6" w14:textId="77777777" w:rsidR="00E53019" w:rsidRDefault="00000000">
            <w:r>
              <w:t>Cameras, LIDAR, GPS, radar, speed sensors</w:t>
            </w:r>
          </w:p>
        </w:tc>
      </w:tr>
      <w:tr w:rsidR="00E53019" w14:paraId="3745A60F" w14:textId="77777777">
        <w:tc>
          <w:tcPr>
            <w:tcW w:w="1440" w:type="dxa"/>
          </w:tcPr>
          <w:p w14:paraId="4CAE65E4" w14:textId="77777777" w:rsidR="00E53019" w:rsidRDefault="00000000">
            <w:r>
              <w:t>12</w:t>
            </w:r>
          </w:p>
        </w:tc>
        <w:tc>
          <w:tcPr>
            <w:tcW w:w="1440" w:type="dxa"/>
          </w:tcPr>
          <w:p w14:paraId="5987CC4B" w14:textId="77777777" w:rsidR="00E53019" w:rsidRDefault="00000000">
            <w:r>
              <w:t>Smart Vacuum Cleaner</w:t>
            </w:r>
          </w:p>
        </w:tc>
        <w:tc>
          <w:tcPr>
            <w:tcW w:w="1440" w:type="dxa"/>
          </w:tcPr>
          <w:p w14:paraId="49B54BBC" w14:textId="77777777" w:rsidR="00E53019" w:rsidRDefault="00000000">
            <w:r>
              <w:t>Area cleaned %, battery usage, cleaning time</w:t>
            </w:r>
          </w:p>
        </w:tc>
        <w:tc>
          <w:tcPr>
            <w:tcW w:w="1440" w:type="dxa"/>
          </w:tcPr>
          <w:p w14:paraId="4B275A1E" w14:textId="77777777" w:rsidR="00E53019" w:rsidRDefault="00000000">
            <w:r>
              <w:t>Home floors, furniture, pets, obstacles</w:t>
            </w:r>
          </w:p>
        </w:tc>
        <w:tc>
          <w:tcPr>
            <w:tcW w:w="1440" w:type="dxa"/>
          </w:tcPr>
          <w:p w14:paraId="3FB8FD2D" w14:textId="77777777" w:rsidR="00E53019" w:rsidRDefault="00000000">
            <w:r>
              <w:t>Wheel motors, vacuum, brushes</w:t>
            </w:r>
          </w:p>
        </w:tc>
        <w:tc>
          <w:tcPr>
            <w:tcW w:w="1440" w:type="dxa"/>
          </w:tcPr>
          <w:p w14:paraId="36D57DBE" w14:textId="77777777" w:rsidR="00E53019" w:rsidRDefault="00000000">
            <w:r>
              <w:t>Dirt sensor, bump sensor, IR, gyroscope</w:t>
            </w:r>
          </w:p>
        </w:tc>
      </w:tr>
      <w:tr w:rsidR="00E53019" w14:paraId="685038E9" w14:textId="77777777">
        <w:tc>
          <w:tcPr>
            <w:tcW w:w="1440" w:type="dxa"/>
          </w:tcPr>
          <w:p w14:paraId="06006498" w14:textId="77777777" w:rsidR="00E53019" w:rsidRDefault="00000000">
            <w:r>
              <w:t>13</w:t>
            </w:r>
          </w:p>
        </w:tc>
        <w:tc>
          <w:tcPr>
            <w:tcW w:w="1440" w:type="dxa"/>
          </w:tcPr>
          <w:p w14:paraId="581FD836" w14:textId="77777777" w:rsidR="00E53019" w:rsidRDefault="00000000">
            <w:r>
              <w:t>Medical Diagnosis System</w:t>
            </w:r>
          </w:p>
        </w:tc>
        <w:tc>
          <w:tcPr>
            <w:tcW w:w="1440" w:type="dxa"/>
          </w:tcPr>
          <w:p w14:paraId="58B663E9" w14:textId="77777777" w:rsidR="00E53019" w:rsidRDefault="00000000">
            <w:r>
              <w:t>Diagnosis accuracy, speed, patient outcome</w:t>
            </w:r>
          </w:p>
        </w:tc>
        <w:tc>
          <w:tcPr>
            <w:tcW w:w="1440" w:type="dxa"/>
          </w:tcPr>
          <w:p w14:paraId="6823C8BE" w14:textId="77777777" w:rsidR="00E53019" w:rsidRDefault="00000000">
            <w:r>
              <w:t>Hospitals, patient data</w:t>
            </w:r>
          </w:p>
        </w:tc>
        <w:tc>
          <w:tcPr>
            <w:tcW w:w="1440" w:type="dxa"/>
          </w:tcPr>
          <w:p w14:paraId="3FD91ED4" w14:textId="77777777" w:rsidR="00E53019" w:rsidRDefault="00000000">
            <w:r>
              <w:t>Diagnosis display, suggest treatment</w:t>
            </w:r>
          </w:p>
        </w:tc>
        <w:tc>
          <w:tcPr>
            <w:tcW w:w="1440" w:type="dxa"/>
          </w:tcPr>
          <w:p w14:paraId="078083E2" w14:textId="77777777" w:rsidR="00E53019" w:rsidRDefault="00000000">
            <w:r>
              <w:t>User input, symptoms, test results</w:t>
            </w:r>
          </w:p>
        </w:tc>
      </w:tr>
      <w:tr w:rsidR="00E53019" w14:paraId="1500CEEF" w14:textId="77777777">
        <w:tc>
          <w:tcPr>
            <w:tcW w:w="1440" w:type="dxa"/>
          </w:tcPr>
          <w:p w14:paraId="68A42B3E" w14:textId="77777777" w:rsidR="00E53019" w:rsidRDefault="00000000">
            <w:r>
              <w:t>14</w:t>
            </w:r>
          </w:p>
        </w:tc>
        <w:tc>
          <w:tcPr>
            <w:tcW w:w="1440" w:type="dxa"/>
          </w:tcPr>
          <w:p w14:paraId="7D1BD93D" w14:textId="77777777" w:rsidR="00E53019" w:rsidRDefault="00000000">
            <w:r>
              <w:t>Speech Recognition Assistant</w:t>
            </w:r>
          </w:p>
        </w:tc>
        <w:tc>
          <w:tcPr>
            <w:tcW w:w="1440" w:type="dxa"/>
          </w:tcPr>
          <w:p w14:paraId="3069F2B2" w14:textId="77777777" w:rsidR="00E53019" w:rsidRDefault="00000000">
            <w:r>
              <w:t>Accuracy, transcription, response time, satisfaction</w:t>
            </w:r>
          </w:p>
        </w:tc>
        <w:tc>
          <w:tcPr>
            <w:tcW w:w="1440" w:type="dxa"/>
          </w:tcPr>
          <w:p w14:paraId="6B90621D" w14:textId="77777777" w:rsidR="00E53019" w:rsidRDefault="00000000">
            <w:r>
              <w:t>Noisy room, accents, speed variations</w:t>
            </w:r>
          </w:p>
        </w:tc>
        <w:tc>
          <w:tcPr>
            <w:tcW w:w="1440" w:type="dxa"/>
          </w:tcPr>
          <w:p w14:paraId="1D10EF5E" w14:textId="77777777" w:rsidR="00E53019" w:rsidRDefault="00000000">
            <w:r>
              <w:t>Display text, control devices, voice output</w:t>
            </w:r>
          </w:p>
        </w:tc>
        <w:tc>
          <w:tcPr>
            <w:tcW w:w="1440" w:type="dxa"/>
          </w:tcPr>
          <w:p w14:paraId="2DBBB44E" w14:textId="77777777" w:rsidR="00E53019" w:rsidRDefault="00000000">
            <w:r>
              <w:t>Microphone, waveform analyzer</w:t>
            </w:r>
          </w:p>
        </w:tc>
      </w:tr>
      <w:tr w:rsidR="00E53019" w14:paraId="66CCFD1B" w14:textId="77777777">
        <w:tc>
          <w:tcPr>
            <w:tcW w:w="1440" w:type="dxa"/>
          </w:tcPr>
          <w:p w14:paraId="5B0F5BF2" w14:textId="77777777" w:rsidR="00E53019" w:rsidRDefault="00000000">
            <w:r>
              <w:t>15</w:t>
            </w:r>
          </w:p>
        </w:tc>
        <w:tc>
          <w:tcPr>
            <w:tcW w:w="1440" w:type="dxa"/>
          </w:tcPr>
          <w:p w14:paraId="77474ACC" w14:textId="77777777" w:rsidR="00E53019" w:rsidRDefault="00000000">
            <w:r>
              <w:t>Autonomous Drone Delivery</w:t>
            </w:r>
          </w:p>
        </w:tc>
        <w:tc>
          <w:tcPr>
            <w:tcW w:w="1440" w:type="dxa"/>
          </w:tcPr>
          <w:p w14:paraId="050D65EE" w14:textId="77777777" w:rsidR="00E53019" w:rsidRDefault="00000000">
            <w:r>
              <w:t>Timely delivery, collision avoidance, battery use</w:t>
            </w:r>
          </w:p>
        </w:tc>
        <w:tc>
          <w:tcPr>
            <w:tcW w:w="1440" w:type="dxa"/>
          </w:tcPr>
          <w:p w14:paraId="6E0C0BA3" w14:textId="77777777" w:rsidR="00E53019" w:rsidRDefault="00000000">
            <w:r>
              <w:t>Airspace, buildings, weather</w:t>
            </w:r>
          </w:p>
        </w:tc>
        <w:tc>
          <w:tcPr>
            <w:tcW w:w="1440" w:type="dxa"/>
          </w:tcPr>
          <w:p w14:paraId="5F27648C" w14:textId="77777777" w:rsidR="00E53019" w:rsidRDefault="00000000">
            <w:r>
              <w:t>Rotors, delivery arm, camera tilt</w:t>
            </w:r>
          </w:p>
        </w:tc>
        <w:tc>
          <w:tcPr>
            <w:tcW w:w="1440" w:type="dxa"/>
          </w:tcPr>
          <w:p w14:paraId="05494447" w14:textId="77777777" w:rsidR="00E53019" w:rsidRDefault="00000000">
            <w:r>
              <w:t>GPS, accelerometer, altimeter, camera, proximity sensor</w:t>
            </w:r>
          </w:p>
        </w:tc>
      </w:tr>
      <w:tr w:rsidR="00E53019" w14:paraId="5429BA99" w14:textId="77777777">
        <w:tc>
          <w:tcPr>
            <w:tcW w:w="1440" w:type="dxa"/>
          </w:tcPr>
          <w:p w14:paraId="6116E02E" w14:textId="77777777" w:rsidR="00E53019" w:rsidRDefault="00000000">
            <w:r>
              <w:t>16</w:t>
            </w:r>
          </w:p>
        </w:tc>
        <w:tc>
          <w:tcPr>
            <w:tcW w:w="1440" w:type="dxa"/>
          </w:tcPr>
          <w:p w14:paraId="45A329B7" w14:textId="77777777" w:rsidR="00E53019" w:rsidRDefault="00000000">
            <w:r>
              <w:t>Spam Email Filter</w:t>
            </w:r>
          </w:p>
        </w:tc>
        <w:tc>
          <w:tcPr>
            <w:tcW w:w="1440" w:type="dxa"/>
          </w:tcPr>
          <w:p w14:paraId="1F8425A1" w14:textId="77777777" w:rsidR="00E53019" w:rsidRDefault="00000000">
            <w:r>
              <w:t>Spam detection rate, false positive/negative rate</w:t>
            </w:r>
          </w:p>
        </w:tc>
        <w:tc>
          <w:tcPr>
            <w:tcW w:w="1440" w:type="dxa"/>
          </w:tcPr>
          <w:p w14:paraId="2BA4444B" w14:textId="77777777" w:rsidR="00E53019" w:rsidRDefault="00000000">
            <w:r>
              <w:t>Email server, message DB</w:t>
            </w:r>
          </w:p>
        </w:tc>
        <w:tc>
          <w:tcPr>
            <w:tcW w:w="1440" w:type="dxa"/>
          </w:tcPr>
          <w:p w14:paraId="57DCAA91" w14:textId="77777777" w:rsidR="00E53019" w:rsidRDefault="00000000">
            <w:r>
              <w:t>Tag/move/delete email</w:t>
            </w:r>
          </w:p>
        </w:tc>
        <w:tc>
          <w:tcPr>
            <w:tcW w:w="1440" w:type="dxa"/>
          </w:tcPr>
          <w:p w14:paraId="478854CB" w14:textId="77777777" w:rsidR="00E53019" w:rsidRDefault="00000000">
            <w:r>
              <w:t>Email content, headers, metadata</w:t>
            </w:r>
          </w:p>
        </w:tc>
      </w:tr>
      <w:tr w:rsidR="00E53019" w14:paraId="5353E817" w14:textId="77777777">
        <w:tc>
          <w:tcPr>
            <w:tcW w:w="1440" w:type="dxa"/>
          </w:tcPr>
          <w:p w14:paraId="5FE86B07" w14:textId="77777777" w:rsidR="00E53019" w:rsidRDefault="00000000">
            <w:r>
              <w:t>17</w:t>
            </w:r>
          </w:p>
        </w:tc>
        <w:tc>
          <w:tcPr>
            <w:tcW w:w="1440" w:type="dxa"/>
          </w:tcPr>
          <w:p w14:paraId="725ED783" w14:textId="77777777" w:rsidR="00E53019" w:rsidRDefault="00000000">
            <w:r>
              <w:t>Chess Playing AI</w:t>
            </w:r>
          </w:p>
        </w:tc>
        <w:tc>
          <w:tcPr>
            <w:tcW w:w="1440" w:type="dxa"/>
          </w:tcPr>
          <w:p w14:paraId="3B7EB2FA" w14:textId="77777777" w:rsidR="00E53019" w:rsidRDefault="00000000">
            <w:r>
              <w:t>Win rate, move quality, game completion</w:t>
            </w:r>
          </w:p>
        </w:tc>
        <w:tc>
          <w:tcPr>
            <w:tcW w:w="1440" w:type="dxa"/>
          </w:tcPr>
          <w:p w14:paraId="06A4FA5D" w14:textId="77777777" w:rsidR="00E53019" w:rsidRDefault="00000000">
            <w:r>
              <w:t>Chessboard, opponent, rules</w:t>
            </w:r>
          </w:p>
        </w:tc>
        <w:tc>
          <w:tcPr>
            <w:tcW w:w="1440" w:type="dxa"/>
          </w:tcPr>
          <w:p w14:paraId="02257796" w14:textId="77777777" w:rsidR="00E53019" w:rsidRDefault="00000000">
            <w:r>
              <w:t>Move virtual pieces, suggest moves</w:t>
            </w:r>
          </w:p>
        </w:tc>
        <w:tc>
          <w:tcPr>
            <w:tcW w:w="1440" w:type="dxa"/>
          </w:tcPr>
          <w:p w14:paraId="72697900" w14:textId="77777777" w:rsidR="00E53019" w:rsidRDefault="00000000">
            <w:r>
              <w:t>Game state, opponent moves</w:t>
            </w:r>
          </w:p>
        </w:tc>
      </w:tr>
      <w:tr w:rsidR="00E53019" w14:paraId="4BC13093" w14:textId="77777777">
        <w:tc>
          <w:tcPr>
            <w:tcW w:w="1440" w:type="dxa"/>
          </w:tcPr>
          <w:p w14:paraId="54FBAB45" w14:textId="77777777" w:rsidR="00E53019" w:rsidRDefault="00000000">
            <w:r>
              <w:t>18</w:t>
            </w:r>
          </w:p>
        </w:tc>
        <w:tc>
          <w:tcPr>
            <w:tcW w:w="1440" w:type="dxa"/>
          </w:tcPr>
          <w:p w14:paraId="55E66C01" w14:textId="77777777" w:rsidR="00E53019" w:rsidRDefault="00000000">
            <w:r>
              <w:t>Face Recognition System</w:t>
            </w:r>
          </w:p>
        </w:tc>
        <w:tc>
          <w:tcPr>
            <w:tcW w:w="1440" w:type="dxa"/>
          </w:tcPr>
          <w:p w14:paraId="03CA3876" w14:textId="77777777" w:rsidR="00E53019" w:rsidRDefault="00000000">
            <w:r>
              <w:t>Match accuracy, speed, false match rate</w:t>
            </w:r>
          </w:p>
        </w:tc>
        <w:tc>
          <w:tcPr>
            <w:tcW w:w="1440" w:type="dxa"/>
          </w:tcPr>
          <w:p w14:paraId="7FE4AF06" w14:textId="77777777" w:rsidR="00E53019" w:rsidRDefault="00000000">
            <w:r>
              <w:t>CCTV footage, face database</w:t>
            </w:r>
          </w:p>
        </w:tc>
        <w:tc>
          <w:tcPr>
            <w:tcW w:w="1440" w:type="dxa"/>
          </w:tcPr>
          <w:p w14:paraId="031B872C" w14:textId="77777777" w:rsidR="00E53019" w:rsidRDefault="00000000">
            <w:r>
              <w:t>Grant/deny access, tag faces</w:t>
            </w:r>
          </w:p>
        </w:tc>
        <w:tc>
          <w:tcPr>
            <w:tcW w:w="1440" w:type="dxa"/>
          </w:tcPr>
          <w:p w14:paraId="521D5E8D" w14:textId="77777777" w:rsidR="00E53019" w:rsidRDefault="00000000">
            <w:r>
              <w:t>Camera, image processor</w:t>
            </w:r>
          </w:p>
        </w:tc>
      </w:tr>
      <w:tr w:rsidR="00E53019" w14:paraId="0D8B1639" w14:textId="77777777">
        <w:tc>
          <w:tcPr>
            <w:tcW w:w="1440" w:type="dxa"/>
          </w:tcPr>
          <w:p w14:paraId="4D7150B7" w14:textId="77777777" w:rsidR="00E53019" w:rsidRDefault="00000000">
            <w:r>
              <w:t>19</w:t>
            </w:r>
          </w:p>
        </w:tc>
        <w:tc>
          <w:tcPr>
            <w:tcW w:w="1440" w:type="dxa"/>
          </w:tcPr>
          <w:p w14:paraId="0F326A1B" w14:textId="77777777" w:rsidR="00E53019" w:rsidRDefault="00000000">
            <w:r>
              <w:t>Online Shopping Recommender</w:t>
            </w:r>
          </w:p>
        </w:tc>
        <w:tc>
          <w:tcPr>
            <w:tcW w:w="1440" w:type="dxa"/>
          </w:tcPr>
          <w:p w14:paraId="1C1D3752" w14:textId="77777777" w:rsidR="00E53019" w:rsidRDefault="00000000">
            <w:r>
              <w:t>Click rate, sales conversion, satisfaction</w:t>
            </w:r>
          </w:p>
        </w:tc>
        <w:tc>
          <w:tcPr>
            <w:tcW w:w="1440" w:type="dxa"/>
          </w:tcPr>
          <w:p w14:paraId="27E01065" w14:textId="77777777" w:rsidR="00E53019" w:rsidRDefault="00000000">
            <w:r>
              <w:t>E-commerce platform, user history</w:t>
            </w:r>
          </w:p>
        </w:tc>
        <w:tc>
          <w:tcPr>
            <w:tcW w:w="1440" w:type="dxa"/>
          </w:tcPr>
          <w:p w14:paraId="59E1B0BB" w14:textId="77777777" w:rsidR="00E53019" w:rsidRDefault="00000000">
            <w:r>
              <w:t>Recommend items, change UI</w:t>
            </w:r>
          </w:p>
        </w:tc>
        <w:tc>
          <w:tcPr>
            <w:tcW w:w="1440" w:type="dxa"/>
          </w:tcPr>
          <w:p w14:paraId="4245DF0F" w14:textId="77777777" w:rsidR="00E53019" w:rsidRDefault="00000000">
            <w:r>
              <w:t>Clicks, views, ratings, browsing history</w:t>
            </w:r>
          </w:p>
        </w:tc>
      </w:tr>
      <w:tr w:rsidR="00E53019" w14:paraId="231E9EB5" w14:textId="77777777">
        <w:tc>
          <w:tcPr>
            <w:tcW w:w="1440" w:type="dxa"/>
          </w:tcPr>
          <w:p w14:paraId="2BE03F08" w14:textId="77777777" w:rsidR="00E53019" w:rsidRDefault="00000000">
            <w:r>
              <w:t>20</w:t>
            </w:r>
          </w:p>
        </w:tc>
        <w:tc>
          <w:tcPr>
            <w:tcW w:w="1440" w:type="dxa"/>
          </w:tcPr>
          <w:p w14:paraId="54DEE3D5" w14:textId="77777777" w:rsidR="00E53019" w:rsidRDefault="00000000">
            <w:r>
              <w:t>Machine Translation System</w:t>
            </w:r>
          </w:p>
        </w:tc>
        <w:tc>
          <w:tcPr>
            <w:tcW w:w="1440" w:type="dxa"/>
          </w:tcPr>
          <w:p w14:paraId="05D738A0" w14:textId="77777777" w:rsidR="00E53019" w:rsidRDefault="00000000">
            <w:r>
              <w:t>Translation accuracy, fluency, speed</w:t>
            </w:r>
          </w:p>
        </w:tc>
        <w:tc>
          <w:tcPr>
            <w:tcW w:w="1440" w:type="dxa"/>
          </w:tcPr>
          <w:p w14:paraId="2CA4083A" w14:textId="77777777" w:rsidR="00E53019" w:rsidRDefault="00000000">
            <w:r>
              <w:t>Languages, documents, conversations</w:t>
            </w:r>
          </w:p>
        </w:tc>
        <w:tc>
          <w:tcPr>
            <w:tcW w:w="1440" w:type="dxa"/>
          </w:tcPr>
          <w:p w14:paraId="2BDC5218" w14:textId="77777777" w:rsidR="00E53019" w:rsidRDefault="00000000">
            <w:r>
              <w:t>Display or speak translated text</w:t>
            </w:r>
          </w:p>
        </w:tc>
        <w:tc>
          <w:tcPr>
            <w:tcW w:w="1440" w:type="dxa"/>
          </w:tcPr>
          <w:p w14:paraId="3E461EF6" w14:textId="77777777" w:rsidR="00E53019" w:rsidRDefault="00000000">
            <w:r>
              <w:t>Text/speech input, language model</w:t>
            </w:r>
          </w:p>
        </w:tc>
      </w:tr>
    </w:tbl>
    <w:p w14:paraId="68BB4956" w14:textId="77777777" w:rsidR="00F93408" w:rsidRDefault="00F93408"/>
    <w:sectPr w:rsidR="00F934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7602814">
    <w:abstractNumId w:val="8"/>
  </w:num>
  <w:num w:numId="2" w16cid:durableId="288365820">
    <w:abstractNumId w:val="6"/>
  </w:num>
  <w:num w:numId="3" w16cid:durableId="26882389">
    <w:abstractNumId w:val="5"/>
  </w:num>
  <w:num w:numId="4" w16cid:durableId="846751958">
    <w:abstractNumId w:val="4"/>
  </w:num>
  <w:num w:numId="5" w16cid:durableId="1403061033">
    <w:abstractNumId w:val="7"/>
  </w:num>
  <w:num w:numId="6" w16cid:durableId="1468819195">
    <w:abstractNumId w:val="3"/>
  </w:num>
  <w:num w:numId="7" w16cid:durableId="1991783707">
    <w:abstractNumId w:val="2"/>
  </w:num>
  <w:num w:numId="8" w16cid:durableId="2079554278">
    <w:abstractNumId w:val="1"/>
  </w:num>
  <w:num w:numId="9" w16cid:durableId="208510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763A"/>
    <w:rsid w:val="00507B0A"/>
    <w:rsid w:val="008726B2"/>
    <w:rsid w:val="00AA1D8D"/>
    <w:rsid w:val="00B47730"/>
    <w:rsid w:val="00CB0664"/>
    <w:rsid w:val="00E53019"/>
    <w:rsid w:val="00F934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9A533"/>
  <w14:defaultImageDpi w14:val="300"/>
  <w15:docId w15:val="{BAD87383-1090-400F-8391-C7065C7E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FARHEEN BANU S D</cp:lastModifiedBy>
  <cp:revision>2</cp:revision>
  <dcterms:created xsi:type="dcterms:W3CDTF">2025-07-29T04:25:00Z</dcterms:created>
  <dcterms:modified xsi:type="dcterms:W3CDTF">2025-07-29T04:25:00Z</dcterms:modified>
  <cp:category/>
</cp:coreProperties>
</file>